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8E571" w14:textId="0A71AF9C" w:rsidR="00A51D70" w:rsidRDefault="008E3180">
      <w:pPr>
        <w:pStyle w:val="aa"/>
        <w:rPr>
          <w:lang w:eastAsia="ja-JP"/>
        </w:rPr>
      </w:pPr>
      <w:r>
        <w:rPr>
          <w:rFonts w:hint="eastAsia"/>
          <w:lang w:eastAsia="ja-JP"/>
        </w:rPr>
        <w:t>株式会社</w:t>
      </w:r>
      <w:r>
        <w:rPr>
          <w:rFonts w:hint="eastAsia"/>
          <w:lang w:eastAsia="ja-JP"/>
        </w:rPr>
        <w:t xml:space="preserve"> </w:t>
      </w:r>
      <w:r>
        <w:rPr>
          <w:rFonts w:hint="eastAsia"/>
          <w:lang w:eastAsia="ja-JP"/>
        </w:rPr>
        <w:t>北関東工業</w:t>
      </w:r>
    </w:p>
    <w:p w14:paraId="56C6F132" w14:textId="77777777" w:rsidR="00A51D70" w:rsidRDefault="00E02275">
      <w:pPr>
        <w:pStyle w:val="1"/>
        <w:rPr>
          <w:lang w:eastAsia="ja-JP"/>
        </w:rPr>
      </w:pPr>
      <w:r>
        <w:rPr>
          <w:lang w:eastAsia="ja-JP"/>
        </w:rPr>
        <w:t xml:space="preserve">① </w:t>
      </w:r>
      <w:r>
        <w:rPr>
          <w:lang w:eastAsia="ja-JP"/>
        </w:rPr>
        <w:t>ヒーロー</w:t>
      </w:r>
      <w:r>
        <w:rPr>
          <w:lang w:eastAsia="ja-JP"/>
        </w:rPr>
        <w:t xml:space="preserve"> / </w:t>
      </w:r>
      <w:r>
        <w:rPr>
          <w:lang w:eastAsia="ja-JP"/>
        </w:rPr>
        <w:t>トップページ</w:t>
      </w:r>
    </w:p>
    <w:p w14:paraId="29200081" w14:textId="548D499F" w:rsidR="00A51D70" w:rsidRDefault="00E02275">
      <w:pPr>
        <w:rPr>
          <w:lang w:eastAsia="ja-JP"/>
        </w:rPr>
      </w:pPr>
      <w:r>
        <w:rPr>
          <w:lang w:eastAsia="ja-JP"/>
        </w:rPr>
        <w:t>キャッチコピー</w:t>
      </w:r>
      <w:r w:rsidR="008E3180">
        <w:rPr>
          <w:rFonts w:hint="eastAsia"/>
          <w:lang w:eastAsia="ja-JP"/>
        </w:rPr>
        <w:t>：やるっきゃない精神</w:t>
      </w:r>
    </w:p>
    <w:p w14:paraId="2A8BAB05" w14:textId="57C61D1D" w:rsidR="00B51BE4" w:rsidRDefault="00B51BE4" w:rsidP="00B51BE4">
      <w:pPr>
        <w:rPr>
          <w:rFonts w:hint="eastAsia"/>
          <w:lang w:eastAsia="ja-JP"/>
        </w:rPr>
      </w:pPr>
      <w:r>
        <w:rPr>
          <w:rFonts w:hint="eastAsia"/>
          <w:lang w:eastAsia="ja-JP"/>
        </w:rPr>
        <w:t>当社創設以来のチャレンジスピリッツ、それが「やるっきゃない精神」です。個の目的意識が大きな「和」となり、組織としての大きな目標達成に向かっていくと当社では考えます。あなたも北関東工業を築く「和」の一人になりませんか？</w:t>
      </w:r>
    </w:p>
    <w:p w14:paraId="4BC01992" w14:textId="058D2C54" w:rsidR="00A51D70" w:rsidRDefault="00E02275">
      <w:pPr>
        <w:rPr>
          <w:lang w:eastAsia="ja-JP"/>
        </w:rPr>
      </w:pPr>
      <w:r>
        <w:rPr>
          <w:lang w:eastAsia="ja-JP"/>
        </w:rPr>
        <w:t>業種（ひとことで）</w:t>
      </w:r>
      <w:r w:rsidR="008E3180">
        <w:rPr>
          <w:rFonts w:hint="eastAsia"/>
          <w:lang w:eastAsia="ja-JP"/>
        </w:rPr>
        <w:t>コンクリート二次製品（ハンドホール）の製造、販売</w:t>
      </w:r>
    </w:p>
    <w:p w14:paraId="23A1E589" w14:textId="77777777" w:rsidR="00A51D70" w:rsidRDefault="00E02275">
      <w:pPr>
        <w:rPr>
          <w:lang w:eastAsia="ja-JP"/>
        </w:rPr>
      </w:pPr>
      <w:r>
        <w:rPr>
          <w:lang w:eastAsia="ja-JP"/>
        </w:rPr>
        <w:t>ヒーロー画像（</w:t>
      </w:r>
      <w:r>
        <w:rPr>
          <w:lang w:eastAsia="ja-JP"/>
        </w:rPr>
        <w:t>URL</w:t>
      </w:r>
      <w:r>
        <w:rPr>
          <w:lang w:eastAsia="ja-JP"/>
        </w:rPr>
        <w:t>または手持ち画像）：</w:t>
      </w:r>
    </w:p>
    <w:p w14:paraId="14EF770A" w14:textId="77777777" w:rsidR="00A51D70" w:rsidRDefault="00E02275">
      <w:pPr>
        <w:rPr>
          <w:lang w:eastAsia="ja-JP"/>
        </w:rPr>
      </w:pPr>
      <w:r>
        <w:rPr>
          <w:lang w:eastAsia="ja-JP"/>
        </w:rPr>
        <w:t>CTA</w:t>
      </w:r>
      <w:r>
        <w:rPr>
          <w:lang w:eastAsia="ja-JP"/>
        </w:rPr>
        <w:t>ボタンのリンク先（例：</w:t>
      </w:r>
      <w:r>
        <w:rPr>
          <w:lang w:eastAsia="ja-JP"/>
        </w:rPr>
        <w:t>#contact</w:t>
      </w:r>
      <w:r>
        <w:rPr>
          <w:lang w:eastAsia="ja-JP"/>
        </w:rPr>
        <w:t>）：</w:t>
      </w:r>
    </w:p>
    <w:p w14:paraId="41B66BF0" w14:textId="77777777" w:rsidR="00A51D70" w:rsidRDefault="00E02275">
      <w:pPr>
        <w:pStyle w:val="1"/>
      </w:pPr>
      <w:r>
        <w:t xml:space="preserve">② </w:t>
      </w:r>
      <w:r>
        <w:t>会社概要（</w:t>
      </w:r>
      <w:r>
        <w:t>About</w:t>
      </w:r>
      <w:r>
        <w:t>）</w:t>
      </w:r>
    </w:p>
    <w:p w14:paraId="0E579D99" w14:textId="4CDBFDFB" w:rsidR="00A51D70" w:rsidRDefault="00E02275">
      <w:pPr>
        <w:rPr>
          <w:rFonts w:hint="eastAsia"/>
          <w:lang w:eastAsia="ja-JP"/>
        </w:rPr>
      </w:pPr>
      <w:r>
        <w:t>会社名：</w:t>
      </w:r>
      <w:r w:rsidR="008E3180">
        <w:rPr>
          <w:rFonts w:hint="eastAsia"/>
          <w:lang w:eastAsia="ja-JP"/>
        </w:rPr>
        <w:t>株式会社</w:t>
      </w:r>
      <w:r w:rsidR="008E3180">
        <w:rPr>
          <w:rFonts w:hint="eastAsia"/>
          <w:lang w:eastAsia="ja-JP"/>
        </w:rPr>
        <w:t xml:space="preserve"> </w:t>
      </w:r>
      <w:r w:rsidR="008E3180">
        <w:rPr>
          <w:rFonts w:hint="eastAsia"/>
          <w:lang w:eastAsia="ja-JP"/>
        </w:rPr>
        <w:t>北関東工業</w:t>
      </w:r>
    </w:p>
    <w:p w14:paraId="5245AE07" w14:textId="253A7934" w:rsidR="00A51D70" w:rsidRDefault="00E02275">
      <w:r>
        <w:t>所在地（住所）：</w:t>
      </w:r>
      <w:r w:rsidR="008E3180">
        <w:rPr>
          <w:rFonts w:hint="eastAsia"/>
          <w:lang w:eastAsia="ja-JP"/>
        </w:rPr>
        <w:t>〒</w:t>
      </w:r>
      <w:r w:rsidR="008E3180">
        <w:rPr>
          <w:rFonts w:hint="eastAsia"/>
          <w:lang w:eastAsia="ja-JP"/>
        </w:rPr>
        <w:t>323-0115</w:t>
      </w:r>
      <w:r w:rsidR="008E3180">
        <w:rPr>
          <w:rFonts w:hint="eastAsia"/>
          <w:lang w:eastAsia="ja-JP"/>
        </w:rPr>
        <w:t xml:space="preserve">　栃木県下野市下坪山</w:t>
      </w:r>
      <w:r w:rsidR="008E3180">
        <w:rPr>
          <w:rFonts w:hint="eastAsia"/>
          <w:lang w:eastAsia="ja-JP"/>
        </w:rPr>
        <w:t>1847-3</w:t>
      </w:r>
    </w:p>
    <w:p w14:paraId="56322C44" w14:textId="10A142D3" w:rsidR="00A51D70" w:rsidRDefault="00E02275">
      <w:pPr>
        <w:rPr>
          <w:rFonts w:hint="eastAsia"/>
          <w:lang w:eastAsia="ja-JP"/>
        </w:rPr>
      </w:pPr>
      <w:r>
        <w:rPr>
          <w:lang w:eastAsia="ja-JP"/>
        </w:rPr>
        <w:t>代表者名：</w:t>
      </w:r>
      <w:r w:rsidR="008E3180">
        <w:rPr>
          <w:rFonts w:hint="eastAsia"/>
          <w:lang w:eastAsia="ja-JP"/>
        </w:rPr>
        <w:t>代表取締役</w:t>
      </w:r>
      <w:r w:rsidR="008E3180">
        <w:rPr>
          <w:rFonts w:hint="eastAsia"/>
          <w:lang w:eastAsia="ja-JP"/>
        </w:rPr>
        <w:t xml:space="preserve"> </w:t>
      </w:r>
      <w:r w:rsidR="008E3180">
        <w:rPr>
          <w:rFonts w:hint="eastAsia"/>
          <w:lang w:eastAsia="ja-JP"/>
        </w:rPr>
        <w:t>早乙女</w:t>
      </w:r>
      <w:r w:rsidR="008E3180">
        <w:rPr>
          <w:rFonts w:hint="eastAsia"/>
          <w:lang w:eastAsia="ja-JP"/>
        </w:rPr>
        <w:t xml:space="preserve"> </w:t>
      </w:r>
      <w:r w:rsidR="008E3180">
        <w:rPr>
          <w:rFonts w:hint="eastAsia"/>
          <w:lang w:eastAsia="ja-JP"/>
        </w:rPr>
        <w:t>勝宏</w:t>
      </w:r>
    </w:p>
    <w:p w14:paraId="5DD911DB" w14:textId="64051D54" w:rsidR="00A51D70" w:rsidRDefault="00E02275">
      <w:pPr>
        <w:rPr>
          <w:rFonts w:hint="eastAsia"/>
          <w:lang w:eastAsia="ja-JP"/>
        </w:rPr>
      </w:pPr>
      <w:r>
        <w:rPr>
          <w:lang w:eastAsia="ja-JP"/>
        </w:rPr>
        <w:t>創業年：</w:t>
      </w:r>
      <w:r w:rsidR="008E3180">
        <w:rPr>
          <w:rFonts w:hint="eastAsia"/>
          <w:lang w:eastAsia="ja-JP"/>
        </w:rPr>
        <w:t>昭和</w:t>
      </w:r>
      <w:r w:rsidR="008E3180">
        <w:rPr>
          <w:rFonts w:hint="eastAsia"/>
          <w:lang w:eastAsia="ja-JP"/>
        </w:rPr>
        <w:t>40</w:t>
      </w:r>
      <w:r w:rsidR="008E3180">
        <w:rPr>
          <w:rFonts w:hint="eastAsia"/>
          <w:lang w:eastAsia="ja-JP"/>
        </w:rPr>
        <w:t>年</w:t>
      </w:r>
      <w:r w:rsidR="008E3180">
        <w:rPr>
          <w:rFonts w:hint="eastAsia"/>
          <w:lang w:eastAsia="ja-JP"/>
        </w:rPr>
        <w:t>8</w:t>
      </w:r>
      <w:r w:rsidR="008E3180">
        <w:rPr>
          <w:rFonts w:hint="eastAsia"/>
          <w:lang w:eastAsia="ja-JP"/>
        </w:rPr>
        <w:t>月</w:t>
      </w:r>
    </w:p>
    <w:p w14:paraId="6B8EE0A3" w14:textId="3C608FFD" w:rsidR="00A51D70" w:rsidRDefault="00E02275">
      <w:pPr>
        <w:rPr>
          <w:rFonts w:hint="eastAsia"/>
          <w:lang w:eastAsia="ja-JP"/>
        </w:rPr>
      </w:pPr>
      <w:r>
        <w:rPr>
          <w:lang w:eastAsia="ja-JP"/>
        </w:rPr>
        <w:t>企業理念・ミッション</w:t>
      </w:r>
      <w:r w:rsidR="008E3180">
        <w:rPr>
          <w:rFonts w:hint="eastAsia"/>
          <w:lang w:eastAsia="ja-JP"/>
        </w:rPr>
        <w:t>：ハンドホール製品メーカーのリーディングカンパニーを目指す</w:t>
      </w:r>
    </w:p>
    <w:p w14:paraId="634CC480" w14:textId="50BF1E23" w:rsidR="00A51D70" w:rsidRDefault="00E02275">
      <w:r>
        <w:t>Google</w:t>
      </w:r>
      <w:r>
        <w:t>マップ埋め込み</w:t>
      </w:r>
      <w:r>
        <w:t>URL</w:t>
      </w:r>
      <w:r w:rsidR="008E3180">
        <w:rPr>
          <w:rFonts w:hint="eastAsia"/>
          <w:lang w:eastAsia="ja-JP"/>
        </w:rPr>
        <w:t>：</w:t>
      </w:r>
      <w:r w:rsidR="008E3180" w:rsidRPr="008E3180">
        <w:rPr>
          <w:lang w:eastAsia="ja-JP"/>
        </w:rPr>
        <w:t>https://maps.app.goo.gl/K8wdfr7Pp8G42jAL8</w:t>
      </w:r>
    </w:p>
    <w:p w14:paraId="131B42F0" w14:textId="77777777" w:rsidR="00A51D70" w:rsidRDefault="00E02275">
      <w:pPr>
        <w:pStyle w:val="1"/>
        <w:rPr>
          <w:lang w:eastAsia="ja-JP"/>
        </w:rPr>
      </w:pPr>
      <w:r>
        <w:rPr>
          <w:lang w:eastAsia="ja-JP"/>
        </w:rPr>
        <w:t xml:space="preserve">③ </w:t>
      </w:r>
      <w:r>
        <w:rPr>
          <w:lang w:eastAsia="ja-JP"/>
        </w:rPr>
        <w:t>事業内容</w:t>
      </w:r>
      <w:r>
        <w:rPr>
          <w:lang w:eastAsia="ja-JP"/>
        </w:rPr>
        <w:t xml:space="preserve"> / </w:t>
      </w:r>
      <w:r>
        <w:rPr>
          <w:lang w:eastAsia="ja-JP"/>
        </w:rPr>
        <w:t>製品サービス（</w:t>
      </w:r>
      <w:r>
        <w:rPr>
          <w:lang w:eastAsia="ja-JP"/>
        </w:rPr>
        <w:t>3</w:t>
      </w:r>
      <w:r>
        <w:rPr>
          <w:lang w:eastAsia="ja-JP"/>
        </w:rPr>
        <w:t>〜</w:t>
      </w:r>
      <w:r>
        <w:rPr>
          <w:lang w:eastAsia="ja-JP"/>
        </w:rPr>
        <w:t>5</w:t>
      </w:r>
      <w:r>
        <w:rPr>
          <w:lang w:eastAsia="ja-JP"/>
        </w:rPr>
        <w:t>項目）</w:t>
      </w:r>
    </w:p>
    <w:p w14:paraId="62A49AD7" w14:textId="226517FA" w:rsidR="006C1FD2" w:rsidRDefault="006C1FD2" w:rsidP="006C1FD2">
      <w:pPr>
        <w:pStyle w:val="ae"/>
        <w:numPr>
          <w:ilvl w:val="0"/>
          <w:numId w:val="10"/>
        </w:numPr>
        <w:rPr>
          <w:lang w:eastAsia="ja-JP"/>
        </w:rPr>
      </w:pPr>
      <w:r>
        <w:rPr>
          <w:rFonts w:hint="eastAsia"/>
          <w:lang w:eastAsia="ja-JP"/>
        </w:rPr>
        <w:t>KK-E</w:t>
      </w:r>
      <w:r>
        <w:rPr>
          <w:rFonts w:hint="eastAsia"/>
          <w:lang w:eastAsia="ja-JP"/>
        </w:rPr>
        <w:t>型ハンドホール</w:t>
      </w:r>
    </w:p>
    <w:p w14:paraId="3FF7EBF5" w14:textId="75940365" w:rsidR="006C1FD2" w:rsidRDefault="006C1FD2" w:rsidP="006C1FD2">
      <w:pPr>
        <w:pStyle w:val="ae"/>
        <w:ind w:left="360"/>
        <w:rPr>
          <w:rFonts w:hint="eastAsia"/>
          <w:lang w:eastAsia="ja-JP"/>
        </w:rPr>
      </w:pPr>
      <w:r>
        <w:rPr>
          <w:rFonts w:hint="eastAsia"/>
          <w:lang w:eastAsia="ja-JP"/>
        </w:rPr>
        <w:t>ハンドホールで日本初受賞、</w:t>
      </w:r>
      <w:r>
        <w:rPr>
          <w:rFonts w:hint="eastAsia"/>
          <w:lang w:eastAsia="ja-JP"/>
        </w:rPr>
        <w:t>good</w:t>
      </w:r>
      <w:r>
        <w:rPr>
          <w:rFonts w:hint="eastAsia"/>
          <w:lang w:eastAsia="ja-JP"/>
        </w:rPr>
        <w:t xml:space="preserve">　</w:t>
      </w:r>
      <w:r>
        <w:rPr>
          <w:rFonts w:hint="eastAsia"/>
          <w:lang w:eastAsia="ja-JP"/>
        </w:rPr>
        <w:t>design award 2016</w:t>
      </w:r>
      <w:r>
        <w:rPr>
          <w:rFonts w:hint="eastAsia"/>
          <w:lang w:eastAsia="ja-JP"/>
        </w:rPr>
        <w:t>年度受賞</w:t>
      </w:r>
    </w:p>
    <w:p w14:paraId="29A98485" w14:textId="1B55A717" w:rsidR="006C1FD2" w:rsidRDefault="006C1FD2" w:rsidP="006C1FD2">
      <w:pPr>
        <w:pStyle w:val="ae"/>
        <w:ind w:left="360"/>
        <w:rPr>
          <w:rFonts w:hint="eastAsia"/>
          <w:lang w:eastAsia="ja-JP"/>
        </w:rPr>
      </w:pPr>
      <w:r>
        <w:rPr>
          <w:lang w:eastAsia="ja-JP"/>
        </w:rPr>
        <w:t>国土交通省大臣官房官庁営繕部監修「公共建築工事標準仕様書」（電気設備工事編）に準拠し設計しておりま</w:t>
      </w:r>
      <w:r>
        <w:rPr>
          <w:lang w:eastAsia="ja-JP"/>
        </w:rPr>
        <w:t xml:space="preserve"> </w:t>
      </w:r>
      <w:r>
        <w:rPr>
          <w:lang w:eastAsia="ja-JP"/>
        </w:rPr>
        <w:t>すので、国土交通省型ハンドホールと同等の強度を有しています。官公庁への設置も可能で強度計算書もお出</w:t>
      </w:r>
      <w:r>
        <w:rPr>
          <w:lang w:eastAsia="ja-JP"/>
        </w:rPr>
        <w:t xml:space="preserve"> </w:t>
      </w:r>
      <w:r>
        <w:rPr>
          <w:lang w:eastAsia="ja-JP"/>
        </w:rPr>
        <w:t>しできます</w:t>
      </w:r>
    </w:p>
    <w:p w14:paraId="2D0AB915" w14:textId="77777777" w:rsidR="007A0A92" w:rsidRDefault="007A0A92" w:rsidP="007A0A92">
      <w:pPr>
        <w:pStyle w:val="ae"/>
        <w:numPr>
          <w:ilvl w:val="0"/>
          <w:numId w:val="10"/>
        </w:numPr>
        <w:rPr>
          <w:lang w:eastAsia="ja-JP"/>
        </w:rPr>
      </w:pPr>
      <w:r>
        <w:rPr>
          <w:rFonts w:hint="eastAsia"/>
          <w:lang w:eastAsia="ja-JP"/>
        </w:rPr>
        <w:t>スパイラルポール基礎</w:t>
      </w:r>
    </w:p>
    <w:p w14:paraId="26DA8A35" w14:textId="75502037" w:rsidR="00A51D70" w:rsidRDefault="007A0A92" w:rsidP="007A0A92">
      <w:pPr>
        <w:pStyle w:val="ae"/>
        <w:ind w:left="360"/>
        <w:rPr>
          <w:rFonts w:hint="eastAsia"/>
          <w:lang w:eastAsia="ja-JP"/>
        </w:rPr>
      </w:pPr>
      <w:r w:rsidRPr="007A0A92">
        <w:rPr>
          <w:lang w:eastAsia="ja-JP"/>
        </w:rPr>
        <w:t>従来、現場打で対応している照明灯用の基礎をプレキャスト化した基礎ブロック。プレキャスト化する事により品質の安定化と工期短縮を実現。照明の仕様により様々な</w:t>
      </w:r>
      <w:r>
        <w:rPr>
          <w:rFonts w:hint="eastAsia"/>
          <w:lang w:eastAsia="ja-JP"/>
        </w:rPr>
        <w:t>サ</w:t>
      </w:r>
      <w:r w:rsidRPr="007A0A92">
        <w:rPr>
          <w:lang w:eastAsia="ja-JP"/>
        </w:rPr>
        <w:t>イズ及び形がある中で、各ニーズに応えるべく、バリエーション豊かなラインナップを取り揃える。</w:t>
      </w:r>
      <w:r w:rsidR="00E02275">
        <w:rPr>
          <w:lang w:eastAsia="ja-JP"/>
        </w:rPr>
        <w:t xml:space="preserve"> </w:t>
      </w:r>
    </w:p>
    <w:p w14:paraId="3D6E787A" w14:textId="77777777" w:rsidR="007A0A92" w:rsidRDefault="007A0A92">
      <w:pPr>
        <w:pStyle w:val="1"/>
        <w:rPr>
          <w:lang w:eastAsia="ja-JP"/>
        </w:rPr>
      </w:pPr>
    </w:p>
    <w:p w14:paraId="28F4D4AB" w14:textId="1DF0E42E" w:rsidR="00A51D70" w:rsidRDefault="00E02275">
      <w:pPr>
        <w:pStyle w:val="1"/>
        <w:rPr>
          <w:lang w:eastAsia="ja-JP"/>
        </w:rPr>
      </w:pPr>
      <w:r>
        <w:rPr>
          <w:lang w:eastAsia="ja-JP"/>
        </w:rPr>
        <w:t xml:space="preserve">④ </w:t>
      </w:r>
      <w:r>
        <w:rPr>
          <w:lang w:eastAsia="ja-JP"/>
        </w:rPr>
        <w:t>強み・実績（</w:t>
      </w:r>
      <w:r>
        <w:rPr>
          <w:lang w:eastAsia="ja-JP"/>
        </w:rPr>
        <w:t>3</w:t>
      </w:r>
      <w:r>
        <w:rPr>
          <w:lang w:eastAsia="ja-JP"/>
        </w:rPr>
        <w:t>つのポイント）</w:t>
      </w:r>
    </w:p>
    <w:p w14:paraId="538F6D8D" w14:textId="62EF12E8" w:rsidR="00A51D70" w:rsidRDefault="00E02275">
      <w:pPr>
        <w:rPr>
          <w:lang w:eastAsia="ja-JP"/>
        </w:rPr>
      </w:pPr>
      <w:r>
        <w:rPr>
          <w:lang w:eastAsia="ja-JP"/>
        </w:rPr>
        <w:t>1</w:t>
      </w:r>
      <w:r w:rsidR="00B51BE4" w:rsidRPr="00B51BE4">
        <w:rPr>
          <w:rFonts w:hint="eastAsia"/>
          <w:lang w:eastAsia="ja-JP"/>
        </w:rPr>
        <w:t>北関東工業は、これまでハンドホール専門メーカーとして、品質マネジメントシステムに基づいた高品質な製品の開発・製造・販売に邁進してまいりました。これからもより安定した製品開発と生産性の向上を目指し、省エネやエコロジー対応等、時代に即した製品開発にも使命感をもって取り組んでまいります。</w:t>
      </w:r>
    </w:p>
    <w:p w14:paraId="48567896" w14:textId="58DDB631" w:rsidR="00B51BE4" w:rsidRDefault="00B51BE4" w:rsidP="00B51BE4">
      <w:pPr>
        <w:rPr>
          <w:lang w:eastAsia="ja-JP"/>
        </w:rPr>
      </w:pPr>
      <w:r>
        <w:rPr>
          <w:rFonts w:hint="eastAsia"/>
          <w:lang w:eastAsia="ja-JP"/>
        </w:rPr>
        <w:t>２</w:t>
      </w:r>
      <w:r>
        <w:rPr>
          <w:rFonts w:hint="eastAsia"/>
          <w:lang w:eastAsia="ja-JP"/>
        </w:rPr>
        <w:t>ハンドホールで</w:t>
      </w:r>
      <w:r>
        <w:rPr>
          <w:rFonts w:hint="eastAsia"/>
          <w:lang w:eastAsia="ja-JP"/>
        </w:rPr>
        <w:t>JIS</w:t>
      </w:r>
      <w:r>
        <w:rPr>
          <w:rFonts w:hint="eastAsia"/>
          <w:lang w:eastAsia="ja-JP"/>
        </w:rPr>
        <w:t>適合性認証を取得</w:t>
      </w:r>
      <w:r>
        <w:rPr>
          <w:rFonts w:hint="eastAsia"/>
          <w:lang w:eastAsia="ja-JP"/>
        </w:rPr>
        <w:t xml:space="preserve"> </w:t>
      </w:r>
    </w:p>
    <w:p w14:paraId="46794B7E" w14:textId="77777777" w:rsidR="00B51BE4" w:rsidRDefault="00B51BE4" w:rsidP="00B51BE4">
      <w:pPr>
        <w:ind w:firstLineChars="100" w:firstLine="220"/>
        <w:rPr>
          <w:lang w:eastAsia="ja-JP"/>
        </w:rPr>
      </w:pPr>
      <w:r>
        <w:rPr>
          <w:rFonts w:hint="eastAsia"/>
          <w:lang w:eastAsia="ja-JP"/>
        </w:rPr>
        <w:t>認証番号　　本社工場：</w:t>
      </w:r>
      <w:r>
        <w:rPr>
          <w:rFonts w:hint="eastAsia"/>
          <w:lang w:eastAsia="ja-JP"/>
        </w:rPr>
        <w:t xml:space="preserve">TC 03 08 306 </w:t>
      </w:r>
      <w:r>
        <w:rPr>
          <w:rFonts w:hint="eastAsia"/>
          <w:lang w:eastAsia="ja-JP"/>
        </w:rPr>
        <w:t>北上工場：</w:t>
      </w:r>
      <w:r>
        <w:rPr>
          <w:rFonts w:hint="eastAsia"/>
          <w:lang w:eastAsia="ja-JP"/>
        </w:rPr>
        <w:t xml:space="preserve">TC 02 08 114 </w:t>
      </w:r>
    </w:p>
    <w:p w14:paraId="10613C51" w14:textId="77777777" w:rsidR="00B51BE4" w:rsidRDefault="00B51BE4" w:rsidP="00B51BE4">
      <w:pPr>
        <w:ind w:firstLineChars="100" w:firstLine="220"/>
        <w:rPr>
          <w:lang w:eastAsia="ja-JP"/>
        </w:rPr>
      </w:pPr>
      <w:r>
        <w:rPr>
          <w:rFonts w:hint="eastAsia"/>
          <w:lang w:eastAsia="ja-JP"/>
        </w:rPr>
        <w:t xml:space="preserve">規格番号　　</w:t>
      </w:r>
      <w:r>
        <w:rPr>
          <w:rFonts w:hint="eastAsia"/>
          <w:lang w:eastAsia="ja-JP"/>
        </w:rPr>
        <w:t>JIS A 5372:2016(</w:t>
      </w:r>
      <w:r>
        <w:rPr>
          <w:rFonts w:hint="eastAsia"/>
          <w:lang w:eastAsia="ja-JP"/>
        </w:rPr>
        <w:t>プレキャスト鉄筋コンクリート製品）</w:t>
      </w:r>
      <w:r>
        <w:rPr>
          <w:rFonts w:hint="eastAsia"/>
          <w:lang w:eastAsia="ja-JP"/>
        </w:rPr>
        <w:t xml:space="preserve"> </w:t>
      </w:r>
    </w:p>
    <w:p w14:paraId="5EDF2870" w14:textId="77777777" w:rsidR="00B51BE4" w:rsidRDefault="00B51BE4" w:rsidP="00B51BE4">
      <w:pPr>
        <w:ind w:firstLineChars="100" w:firstLine="220"/>
        <w:rPr>
          <w:lang w:eastAsia="ja-JP"/>
        </w:rPr>
      </w:pPr>
      <w:r>
        <w:rPr>
          <w:rFonts w:hint="eastAsia"/>
          <w:lang w:eastAsia="ja-JP"/>
        </w:rPr>
        <w:t>認証区分　　Ⅱ類（基準</w:t>
      </w:r>
      <w:r>
        <w:rPr>
          <w:rFonts w:hint="eastAsia"/>
          <w:lang w:eastAsia="ja-JP"/>
        </w:rPr>
        <w:t>B</w:t>
      </w:r>
      <w:r>
        <w:rPr>
          <w:rFonts w:hint="eastAsia"/>
          <w:lang w:eastAsia="ja-JP"/>
        </w:rPr>
        <w:t>）</w:t>
      </w:r>
      <w:r>
        <w:rPr>
          <w:rFonts w:hint="eastAsia"/>
          <w:lang w:eastAsia="ja-JP"/>
        </w:rPr>
        <w:t xml:space="preserve"> </w:t>
      </w:r>
    </w:p>
    <w:p w14:paraId="1A4B6783" w14:textId="77777777" w:rsidR="00B51BE4" w:rsidRDefault="00B51BE4" w:rsidP="00B51BE4">
      <w:pPr>
        <w:ind w:firstLineChars="100" w:firstLine="220"/>
        <w:rPr>
          <w:lang w:eastAsia="ja-JP"/>
        </w:rPr>
      </w:pPr>
      <w:r>
        <w:rPr>
          <w:rFonts w:hint="eastAsia"/>
          <w:lang w:eastAsia="ja-JP"/>
        </w:rPr>
        <w:t>製品の種類　マンホール類</w:t>
      </w:r>
      <w:r>
        <w:rPr>
          <w:rFonts w:hint="eastAsia"/>
          <w:lang w:eastAsia="ja-JP"/>
        </w:rPr>
        <w:t xml:space="preserve"> </w:t>
      </w:r>
    </w:p>
    <w:p w14:paraId="406A945D" w14:textId="708430A7" w:rsidR="00A51D70" w:rsidRDefault="00B51BE4" w:rsidP="00B51BE4">
      <w:pPr>
        <w:ind w:firstLineChars="100" w:firstLine="220"/>
        <w:rPr>
          <w:lang w:eastAsia="ja-JP"/>
        </w:rPr>
      </w:pPr>
      <w:r>
        <w:rPr>
          <w:rFonts w:hint="eastAsia"/>
          <w:lang w:eastAsia="ja-JP"/>
        </w:rPr>
        <w:t>製品　　　　分割形ハンドホール</w:t>
      </w:r>
      <w:r>
        <w:rPr>
          <w:rFonts w:hint="eastAsia"/>
          <w:lang w:eastAsia="ja-JP"/>
        </w:rPr>
        <w:t>(H1-6,H1-9,H2-6,H2-9)</w:t>
      </w:r>
    </w:p>
    <w:p w14:paraId="53CA7AF7" w14:textId="0621CFD9" w:rsidR="00A51D70" w:rsidRDefault="00E02275">
      <w:pPr>
        <w:rPr>
          <w:lang w:eastAsia="ja-JP"/>
        </w:rPr>
      </w:pPr>
      <w:r>
        <w:rPr>
          <w:lang w:eastAsia="ja-JP"/>
        </w:rPr>
        <w:t xml:space="preserve">3. </w:t>
      </w:r>
      <w:r w:rsidR="00B51BE4" w:rsidRPr="00B51BE4">
        <w:rPr>
          <w:rFonts w:hint="eastAsia"/>
          <w:lang w:eastAsia="ja-JP"/>
        </w:rPr>
        <w:t>KK-E</w:t>
      </w:r>
      <w:r w:rsidR="00B51BE4" w:rsidRPr="00B51BE4">
        <w:rPr>
          <w:rFonts w:hint="eastAsia"/>
          <w:lang w:eastAsia="ja-JP"/>
        </w:rPr>
        <w:t>型ハンドホールでグッドデザイン賞を受賞</w:t>
      </w:r>
    </w:p>
    <w:p w14:paraId="19DC4500" w14:textId="77777777" w:rsidR="00A51D70" w:rsidRDefault="00E02275">
      <w:pPr>
        <w:rPr>
          <w:lang w:eastAsia="ja-JP"/>
        </w:rPr>
      </w:pPr>
      <w:r>
        <w:rPr>
          <w:lang w:eastAsia="ja-JP"/>
        </w:rPr>
        <w:t>（「</w:t>
      </w:r>
      <w:r>
        <w:rPr>
          <w:lang w:eastAsia="ja-JP"/>
        </w:rPr>
        <w:t>ISO</w:t>
      </w:r>
      <w:r>
        <w:rPr>
          <w:lang w:eastAsia="ja-JP"/>
        </w:rPr>
        <w:t>取得」「導入企業数</w:t>
      </w:r>
      <w:r>
        <w:rPr>
          <w:lang w:eastAsia="ja-JP"/>
        </w:rPr>
        <w:t>100</w:t>
      </w:r>
      <w:r>
        <w:rPr>
          <w:lang w:eastAsia="ja-JP"/>
        </w:rPr>
        <w:t>社以上」など信頼性</w:t>
      </w:r>
      <w:r>
        <w:rPr>
          <w:lang w:eastAsia="ja-JP"/>
        </w:rPr>
        <w:t>UP</w:t>
      </w:r>
      <w:r>
        <w:rPr>
          <w:lang w:eastAsia="ja-JP"/>
        </w:rPr>
        <w:t>の数字が</w:t>
      </w:r>
      <w:r>
        <w:rPr>
          <w:lang w:eastAsia="ja-JP"/>
        </w:rPr>
        <w:t>◎</w:t>
      </w:r>
      <w:r>
        <w:rPr>
          <w:lang w:eastAsia="ja-JP"/>
        </w:rPr>
        <w:t>）</w:t>
      </w:r>
    </w:p>
    <w:p w14:paraId="324FE0BA" w14:textId="77777777" w:rsidR="00A51D70" w:rsidRDefault="00E02275">
      <w:pPr>
        <w:pStyle w:val="1"/>
        <w:rPr>
          <w:lang w:eastAsia="ja-JP"/>
        </w:rPr>
      </w:pPr>
      <w:r>
        <w:rPr>
          <w:lang w:eastAsia="ja-JP"/>
        </w:rPr>
        <w:t xml:space="preserve">⑤ </w:t>
      </w:r>
      <w:r>
        <w:rPr>
          <w:lang w:eastAsia="ja-JP"/>
        </w:rPr>
        <w:t>お問い合わせ</w:t>
      </w:r>
    </w:p>
    <w:p w14:paraId="3D6CFD3D" w14:textId="03CBFBCB" w:rsidR="00A51D70" w:rsidRDefault="00E02275">
      <w:pPr>
        <w:rPr>
          <w:lang w:eastAsia="ja-JP"/>
        </w:rPr>
      </w:pPr>
      <w:r>
        <w:rPr>
          <w:lang w:eastAsia="ja-JP"/>
        </w:rPr>
        <w:t>電話番号：</w:t>
      </w:r>
      <w:r w:rsidR="00B51BE4">
        <w:rPr>
          <w:rFonts w:hint="eastAsia"/>
          <w:lang w:eastAsia="ja-JP"/>
        </w:rPr>
        <w:t>0285-47-0313</w:t>
      </w:r>
    </w:p>
    <w:p w14:paraId="193BD372" w14:textId="77777777" w:rsidR="00A51D70" w:rsidRDefault="00E02275">
      <w:pPr>
        <w:rPr>
          <w:lang w:eastAsia="ja-JP"/>
        </w:rPr>
      </w:pPr>
      <w:r>
        <w:rPr>
          <w:lang w:eastAsia="ja-JP"/>
        </w:rPr>
        <w:t>メールアドレス：</w:t>
      </w:r>
    </w:p>
    <w:p w14:paraId="272B7E6D" w14:textId="77777777" w:rsidR="00A51D70" w:rsidRDefault="00E02275">
      <w:pPr>
        <w:rPr>
          <w:lang w:eastAsia="ja-JP"/>
        </w:rPr>
      </w:pPr>
      <w:r>
        <w:rPr>
          <w:lang w:eastAsia="ja-JP"/>
        </w:rPr>
        <w:t>Google</w:t>
      </w:r>
      <w:r>
        <w:rPr>
          <w:lang w:eastAsia="ja-JP"/>
        </w:rPr>
        <w:t>フォーム</w:t>
      </w:r>
      <w:r>
        <w:rPr>
          <w:lang w:eastAsia="ja-JP"/>
        </w:rPr>
        <w:t>URL</w:t>
      </w:r>
      <w:r>
        <w:rPr>
          <w:lang w:eastAsia="ja-JP"/>
        </w:rPr>
        <w:t>（あれば）：</w:t>
      </w:r>
    </w:p>
    <w:p w14:paraId="4A9DF669" w14:textId="77777777" w:rsidR="00A51D70" w:rsidRDefault="00E02275">
      <w:pPr>
        <w:pStyle w:val="1"/>
        <w:rPr>
          <w:lang w:eastAsia="ja-JP"/>
        </w:rPr>
      </w:pPr>
      <w:r>
        <w:rPr>
          <w:lang w:eastAsia="ja-JP"/>
        </w:rPr>
        <w:t xml:space="preserve">⑥ </w:t>
      </w:r>
      <w:r>
        <w:rPr>
          <w:lang w:eastAsia="ja-JP"/>
        </w:rPr>
        <w:t>フッター</w:t>
      </w:r>
    </w:p>
    <w:p w14:paraId="2902F9AE" w14:textId="1A60783B" w:rsidR="00A51D70" w:rsidRDefault="00E02275">
      <w:pPr>
        <w:rPr>
          <w:lang w:eastAsia="ja-JP"/>
        </w:rPr>
      </w:pPr>
      <w:r>
        <w:rPr>
          <w:lang w:eastAsia="ja-JP"/>
        </w:rPr>
        <w:t>会社名：</w:t>
      </w:r>
      <w:r w:rsidR="00B51BE4">
        <w:rPr>
          <w:rFonts w:hint="eastAsia"/>
          <w:lang w:eastAsia="ja-JP"/>
        </w:rPr>
        <w:t>株式会社</w:t>
      </w:r>
      <w:r w:rsidR="00B51BE4">
        <w:rPr>
          <w:rFonts w:hint="eastAsia"/>
          <w:lang w:eastAsia="ja-JP"/>
        </w:rPr>
        <w:t xml:space="preserve"> </w:t>
      </w:r>
      <w:r w:rsidR="00B51BE4">
        <w:rPr>
          <w:rFonts w:hint="eastAsia"/>
          <w:lang w:eastAsia="ja-JP"/>
        </w:rPr>
        <w:t>北関東工業</w:t>
      </w:r>
    </w:p>
    <w:p w14:paraId="72315263" w14:textId="28D8D668" w:rsidR="00A51D70" w:rsidRDefault="00E02275">
      <w:pPr>
        <w:rPr>
          <w:lang w:eastAsia="ja-JP"/>
        </w:rPr>
      </w:pPr>
      <w:r>
        <w:rPr>
          <w:lang w:eastAsia="ja-JP"/>
        </w:rPr>
        <w:t>住所：</w:t>
      </w:r>
      <w:r w:rsidR="00B51BE4">
        <w:rPr>
          <w:rFonts w:hint="eastAsia"/>
          <w:lang w:eastAsia="ja-JP"/>
        </w:rPr>
        <w:t>栃木県佐野市下坪山</w:t>
      </w:r>
      <w:r w:rsidR="00B51BE4">
        <w:rPr>
          <w:rFonts w:hint="eastAsia"/>
          <w:lang w:eastAsia="ja-JP"/>
        </w:rPr>
        <w:t>1847-3</w:t>
      </w:r>
    </w:p>
    <w:p w14:paraId="6932996C" w14:textId="53FCCFDD" w:rsidR="00A51D70" w:rsidRDefault="00E02275">
      <w:r>
        <w:t>電話番号：</w:t>
      </w:r>
      <w:r w:rsidR="00B51BE4">
        <w:rPr>
          <w:rFonts w:hint="eastAsia"/>
          <w:lang w:eastAsia="ja-JP"/>
        </w:rPr>
        <w:t>0285-47-0313</w:t>
      </w:r>
    </w:p>
    <w:p w14:paraId="558FD4AA" w14:textId="3876927F" w:rsidR="00B51BE4" w:rsidRDefault="00B51BE4">
      <w:r>
        <w:rPr>
          <w:rFonts w:hint="eastAsia"/>
          <w:lang w:eastAsia="ja-JP"/>
        </w:rPr>
        <w:t>FAX</w:t>
      </w:r>
      <w:r>
        <w:rPr>
          <w:rFonts w:hint="eastAsia"/>
          <w:lang w:eastAsia="ja-JP"/>
        </w:rPr>
        <w:t>：</w:t>
      </w:r>
      <w:r>
        <w:rPr>
          <w:rFonts w:hint="eastAsia"/>
          <w:lang w:eastAsia="ja-JP"/>
        </w:rPr>
        <w:t>0285-47-0314</w:t>
      </w:r>
    </w:p>
    <w:p w14:paraId="5534AF02" w14:textId="77777777" w:rsidR="00A51D70" w:rsidRDefault="00E02275">
      <w:r>
        <w:t>Copyright</w:t>
      </w:r>
      <w:r>
        <w:t>表記（例：</w:t>
      </w:r>
      <w:r>
        <w:t xml:space="preserve">© 2025 </w:t>
      </w:r>
      <w:r>
        <w:t>株式会社〇〇）：</w:t>
      </w:r>
    </w:p>
    <w:sectPr w:rsidR="00A51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6940043D"/>
    <w:multiLevelType w:val="hybridMultilevel"/>
    <w:tmpl w:val="4F9EEFC4"/>
    <w:lvl w:ilvl="0" w:tplc="2786A38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653922620">
    <w:abstractNumId w:val="8"/>
  </w:num>
  <w:num w:numId="2" w16cid:durableId="1692534735">
    <w:abstractNumId w:val="6"/>
  </w:num>
  <w:num w:numId="3" w16cid:durableId="272397946">
    <w:abstractNumId w:val="5"/>
  </w:num>
  <w:num w:numId="4" w16cid:durableId="920598559">
    <w:abstractNumId w:val="4"/>
  </w:num>
  <w:num w:numId="5" w16cid:durableId="1300453018">
    <w:abstractNumId w:val="7"/>
  </w:num>
  <w:num w:numId="6" w16cid:durableId="1124499172">
    <w:abstractNumId w:val="3"/>
  </w:num>
  <w:num w:numId="7" w16cid:durableId="578559200">
    <w:abstractNumId w:val="2"/>
  </w:num>
  <w:num w:numId="8" w16cid:durableId="1589465651">
    <w:abstractNumId w:val="1"/>
  </w:num>
  <w:num w:numId="9" w16cid:durableId="726760875">
    <w:abstractNumId w:val="0"/>
  </w:num>
  <w:num w:numId="10" w16cid:durableId="1610770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1FD2"/>
    <w:rsid w:val="007A0A92"/>
    <w:rsid w:val="008E3180"/>
    <w:rsid w:val="00A51D70"/>
    <w:rsid w:val="00AA1D8D"/>
    <w:rsid w:val="00B47730"/>
    <w:rsid w:val="00B51BE4"/>
    <w:rsid w:val="00BD23BF"/>
    <w:rsid w:val="00CB0664"/>
    <w:rsid w:val="00D7752D"/>
    <w:rsid w:val="00E022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2BAF7CC"/>
  <w14:defaultImageDpi w14:val="300"/>
  <w15:docId w15:val="{F7CB73D1-EBCB-4D79-B4DB-545988D7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Web">
    <w:name w:val="Normal (Web)"/>
    <w:basedOn w:val="a1"/>
    <w:uiPriority w:val="99"/>
    <w:semiHidden/>
    <w:unhideWhenUsed/>
    <w:rsid w:val="007A0A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25329">
      <w:bodyDiv w:val="1"/>
      <w:marLeft w:val="0"/>
      <w:marRight w:val="0"/>
      <w:marTop w:val="0"/>
      <w:marBottom w:val="0"/>
      <w:divBdr>
        <w:top w:val="none" w:sz="0" w:space="0" w:color="auto"/>
        <w:left w:val="none" w:sz="0" w:space="0" w:color="auto"/>
        <w:bottom w:val="none" w:sz="0" w:space="0" w:color="auto"/>
        <w:right w:val="none" w:sz="0" w:space="0" w:color="auto"/>
      </w:divBdr>
    </w:div>
    <w:div w:id="661085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193</Words>
  <Characters>1105</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小山　敬輔</cp:lastModifiedBy>
  <cp:revision>4</cp:revision>
  <dcterms:created xsi:type="dcterms:W3CDTF">2025-05-17T01:38:00Z</dcterms:created>
  <dcterms:modified xsi:type="dcterms:W3CDTF">2025-05-17T02:32:00Z</dcterms:modified>
  <cp:category/>
</cp:coreProperties>
</file>